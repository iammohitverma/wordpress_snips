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WordPress Post View Counter (Cookie Protected)</w:t>
      </w:r>
    </w:p>
    <w:p>
      <w:pPr>
        <w:pStyle w:val="Heading1"/>
      </w:pPr>
      <w:r>
        <w:t>1. Add to functions.php: View Count Setup</w:t>
      </w:r>
    </w:p>
    <w:p>
      <w:pPr/>
      <w:r>
        <w:br/>
        <w:t>// Function to set post view count, with cookie protection</w:t>
        <w:br/>
        <w:t>function custom_set_post_views($postID) {</w:t>
        <w:br/>
        <w:t xml:space="preserve">    $count_key = 'custom_post_views_count';</w:t>
        <w:br/>
        <w:t xml:space="preserve">    $cookie_name = 'viewed_post_' . $postID;</w:t>
        <w:br/>
        <w:br/>
        <w:t xml:space="preserve">    if (!isset($_COOKIE[$cookie_name])) {</w:t>
        <w:br/>
        <w:t xml:space="preserve">        $count = get_post_meta($postID, $count_key, true);</w:t>
        <w:br/>
        <w:t xml:space="preserve">        if ($count === '' || $count === null) {</w:t>
        <w:br/>
        <w:t xml:space="preserve">            $count = 0;</w:t>
        <w:br/>
        <w:t xml:space="preserve">        }</w:t>
        <w:br/>
        <w:t xml:space="preserve">        $count++;</w:t>
        <w:br/>
        <w:t xml:space="preserve">        update_post_meta($postID, $count_key, $count);</w:t>
        <w:br/>
        <w:br/>
        <w:t xml:space="preserve">        // Set cookie for 1 hour</w:t>
        <w:br/>
        <w:t xml:space="preserve">        setcookie($cookie_name, '1', time() + 3600, "/");</w:t>
        <w:br/>
        <w:t xml:space="preserve">    }</w:t>
        <w:br/>
        <w:t>}</w:t>
        <w:br/>
        <w:br/>
        <w:t>// Function to get view count</w:t>
        <w:br/>
        <w:t>function custom_get_post_views($postID) {</w:t>
        <w:br/>
        <w:t xml:space="preserve">    $count_key = 'custom_post_views_count';</w:t>
        <w:br/>
        <w:t xml:space="preserve">    $count = get_post_meta($postID, $count_key, true);</w:t>
        <w:br/>
        <w:t xml:space="preserve">    return $count ? $count . ' Views' : '0 Views';</w:t>
        <w:br/>
        <w:t>}</w:t>
        <w:br/>
      </w:r>
    </w:p>
    <w:p>
      <w:pPr>
        <w:pStyle w:val="Heading1"/>
      </w:pPr>
      <w:r>
        <w:t>2. Call View Counter on Single Post</w:t>
      </w:r>
    </w:p>
    <w:p>
      <w:pPr/>
      <w:r>
        <w:br/>
        <w:t>&lt;?php</w:t>
        <w:br/>
        <w:t>if (is_single()) {</w:t>
        <w:br/>
        <w:t xml:space="preserve">    custom_set_post_views(get_the_ID());</w:t>
        <w:br/>
        <w:t>}</w:t>
        <w:br/>
        <w:t>?&gt;</w:t>
        <w:br/>
      </w:r>
    </w:p>
    <w:p>
      <w:pPr>
        <w:pStyle w:val="Heading1"/>
      </w:pPr>
      <w:r>
        <w:t>3. Display View Count</w:t>
      </w:r>
    </w:p>
    <w:p>
      <w:pPr/>
      <w:r>
        <w:br/>
        <w:t>&lt;?php echo custom_get_post_views(get_the_ID()); ?&gt;</w:t>
        <w:br/>
      </w:r>
    </w:p>
    <w:p>
      <w:pPr>
        <w:pStyle w:val="Heading1"/>
      </w:pPr>
      <w:r>
        <w:t>4. Popular Posts Query (Template or Widget)</w:t>
      </w:r>
    </w:p>
    <w:p>
      <w:pPr/>
      <w:r>
        <w:br/>
        <w:t>&lt;?php</w:t>
        <w:br/>
        <w:t>$args = array(</w:t>
        <w:br/>
        <w:t xml:space="preserve">    'post_type' =&gt; 'post',</w:t>
        <w:br/>
        <w:t xml:space="preserve">    'posts_per_page' =&gt; 5,</w:t>
        <w:br/>
        <w:t xml:space="preserve">    'meta_key' =&gt; 'custom_post_views_count',</w:t>
        <w:br/>
        <w:t xml:space="preserve">    'orderby' =&gt; 'meta_value_num',</w:t>
        <w:br/>
        <w:t xml:space="preserve">    'order' =&gt; 'DESC'</w:t>
        <w:br/>
        <w:t>);</w:t>
        <w:br/>
        <w:br/>
        <w:t>$popular_query = new WP_Query($args);</w:t>
        <w:br/>
        <w:br/>
        <w:t>if ($popular_query-&gt;have_posts()) :</w:t>
        <w:br/>
        <w:t xml:space="preserve">    while ($popular_query-&gt;have_posts()) : $popular_query-&gt;the_post(); ?&gt;</w:t>
        <w:br/>
        <w:t xml:space="preserve">        &lt;div class="popular-post"&gt;</w:t>
        <w:br/>
        <w:t xml:space="preserve">            &lt;h4&gt;&lt;a href="&lt;?php the_permalink(); ?&gt;"&gt;&lt;?php the_title(); ?&gt;&lt;/a&gt;&lt;/h4&gt;</w:t>
        <w:br/>
        <w:t xml:space="preserve">            &lt;span&gt;&lt;?php echo custom_get_post_views(get_the_ID()); ?&gt;&lt;/span&gt;</w:t>
        <w:br/>
        <w:t xml:space="preserve">        &lt;/div&gt;</w:t>
        <w:br/>
        <w:t xml:space="preserve">    &lt;?php endwhile;</w:t>
        <w:br/>
        <w:t xml:space="preserve">    wp_reset_postdata();</w:t>
        <w:br/>
        <w:t>else :</w:t>
        <w:br/>
        <w:t xml:space="preserve">    echo 'No popular posts found.';</w:t>
        <w:br/>
        <w:t>endif;</w:t>
        <w:br/>
        <w:t>?&gt;</w:t>
        <w:br/>
      </w:r>
    </w:p>
    <w:p>
      <w:pPr>
        <w:pStyle w:val="Heading1"/>
      </w:pPr>
      <w:r>
        <w:t>5. Optional: Popular Posts via Shortcode</w:t>
      </w:r>
    </w:p>
    <w:p>
      <w:pPr/>
      <w:r>
        <w:br/>
        <w:t>function custom_popular_posts_shortcode() {</w:t>
        <w:br/>
        <w:t xml:space="preserve">    ob_start();</w:t>
        <w:br/>
        <w:br/>
        <w:t xml:space="preserve">    $args = array(</w:t>
        <w:br/>
        <w:t xml:space="preserve">        'post_type' =&gt; 'post',</w:t>
        <w:br/>
        <w:t xml:space="preserve">        'posts_per_page' =&gt; 5,</w:t>
        <w:br/>
        <w:t xml:space="preserve">        'meta_key' =&gt; 'custom_post_views_count',</w:t>
        <w:br/>
        <w:t xml:space="preserve">        'orderby' =&gt; 'meta_value_num',</w:t>
        <w:br/>
        <w:t xml:space="preserve">        'order' =&gt; 'DESC'</w:t>
        <w:br/>
        <w:t xml:space="preserve">    );</w:t>
        <w:br/>
        <w:br/>
        <w:t xml:space="preserve">    $query = new WP_Query($args);</w:t>
        <w:br/>
        <w:br/>
        <w:t xml:space="preserve">    if ($query-&gt;have_posts()) :</w:t>
        <w:br/>
        <w:t xml:space="preserve">        echo '&lt;ul class="popular-posts"&gt;';</w:t>
        <w:br/>
        <w:t xml:space="preserve">        while ($query-&gt;have_posts()) : $query-&gt;the_post();</w:t>
        <w:br/>
        <w:t xml:space="preserve">            echo '&lt;li&gt;&lt;a href="' . get_permalink() . '"&gt;' . get_the_title() . '&lt;/a&gt; (' . custom_get_post_views(get_the_ID()) . ')&lt;/li&gt;';</w:t>
        <w:br/>
        <w:t xml:space="preserve">        endwhile;</w:t>
        <w:br/>
        <w:t xml:space="preserve">        echo '&lt;/ul&gt;';</w:t>
        <w:br/>
        <w:t xml:space="preserve">        wp_reset_postdata();</w:t>
        <w:br/>
        <w:t xml:space="preserve">    else :</w:t>
        <w:br/>
        <w:t xml:space="preserve">        echo 'No popular posts found.';</w:t>
        <w:br/>
        <w:t xml:space="preserve">    endif;</w:t>
        <w:br/>
        <w:br/>
        <w:t xml:space="preserve">    return ob_get_clean();</w:t>
        <w:br/>
        <w:t>}</w:t>
        <w:br/>
        <w:t>add_shortcode('popular_posts', 'custom_popular_posts_shortcode');</w:t>
        <w:br/>
      </w:r>
    </w:p>
    <w:p>
      <w:r>
        <w:t>Use this in any page/post: [popular_posts]</w:t>
      </w:r>
    </w:p>
    <w:p>
      <w:pPr>
        <w:pStyle w:val="Heading1"/>
      </w:pPr>
      <w:r>
        <w:t>Notes</w:t>
      </w:r>
    </w:p>
    <w:p>
      <w:r>
        <w:br/>
        <w:t>- Views are tracked only once per post per visitor every 1 hour via cookie.</w:t>
        <w:br/>
        <w:t>- You can change cookie duration (e.g., 24 hours = 86400 seconds).</w:t>
        <w:br/>
        <w:t>- You don't need any login system for this to work.</w:t>
        <w:br/>
        <w:t>- Works with basic caching.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